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10" w:rsidRPr="004D7A06" w:rsidRDefault="00CF1273" w:rsidP="00B068C5">
      <w:pPr>
        <w:pStyle w:val="1"/>
        <w:spacing w:before="240" w:line="240" w:lineRule="auto"/>
        <w:ind w:firstLineChars="0" w:firstLine="0"/>
        <w:jc w:val="center"/>
        <w:rPr>
          <w:b/>
          <w:spacing w:val="-2"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sz w:val="30"/>
          <w:szCs w:val="30"/>
        </w:rPr>
        <w:t>课程设计</w:t>
      </w:r>
      <w:r w:rsidR="005612E3">
        <w:rPr>
          <w:rFonts w:asciiTheme="minorHAnsi" w:eastAsiaTheme="minorEastAsia" w:hAnsiTheme="minorHAnsi" w:cstheme="minorBidi"/>
          <w:b/>
          <w:sz w:val="30"/>
          <w:szCs w:val="30"/>
        </w:rPr>
        <w:t>报告</w:t>
      </w:r>
      <w:r w:rsidR="00625087" w:rsidRPr="004D7A06">
        <w:rPr>
          <w:rFonts w:asciiTheme="minorHAnsi" w:eastAsiaTheme="minorEastAsia" w:hAnsiTheme="minorHAnsi" w:cstheme="minorBidi"/>
          <w:b/>
          <w:sz w:val="30"/>
          <w:szCs w:val="30"/>
        </w:rPr>
        <w:t>格式规范</w:t>
      </w:r>
    </w:p>
    <w:p w:rsidR="005D4610" w:rsidRPr="0004390A" w:rsidRDefault="005D4610" w:rsidP="0004390A">
      <w:pPr>
        <w:pStyle w:val="afa"/>
        <w:numPr>
          <w:ilvl w:val="0"/>
          <w:numId w:val="16"/>
        </w:numPr>
        <w:spacing w:line="360" w:lineRule="auto"/>
        <w:ind w:firstLineChars="0"/>
        <w:rPr>
          <w:spacing w:val="-2"/>
          <w:sz w:val="24"/>
        </w:rPr>
      </w:pPr>
      <w:r w:rsidRPr="0004390A">
        <w:rPr>
          <w:spacing w:val="-2"/>
          <w:sz w:val="24"/>
        </w:rPr>
        <w:t>字体和字号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章标题：</w:t>
      </w:r>
      <w:r w:rsidR="000D4D1A">
        <w:rPr>
          <w:spacing w:val="-2"/>
          <w:sz w:val="24"/>
        </w:rPr>
        <w:t>三号</w:t>
      </w:r>
      <w:r w:rsidR="00C227F3">
        <w:rPr>
          <w:spacing w:val="-2"/>
          <w:sz w:val="24"/>
        </w:rPr>
        <w:t>黑体</w:t>
      </w:r>
      <w:r w:rsidR="000E5E57" w:rsidRPr="0004390A">
        <w:rPr>
          <w:spacing w:val="-2"/>
          <w:sz w:val="24"/>
        </w:rPr>
        <w:t>加粗</w:t>
      </w:r>
      <w:r w:rsidR="00C227F3">
        <w:rPr>
          <w:spacing w:val="-2"/>
          <w:sz w:val="24"/>
        </w:rPr>
        <w:t>左对齐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主体部分：小四号宋体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页码：五号宋体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数字和字母：</w:t>
      </w:r>
      <w:r w:rsidRPr="0004390A">
        <w:rPr>
          <w:spacing w:val="-2"/>
          <w:sz w:val="24"/>
        </w:rPr>
        <w:t xml:space="preserve"> Times New Roman</w:t>
      </w:r>
    </w:p>
    <w:p w:rsidR="005D4610" w:rsidRPr="0004390A" w:rsidRDefault="005D4610" w:rsidP="0004390A">
      <w:pPr>
        <w:pStyle w:val="afa"/>
        <w:numPr>
          <w:ilvl w:val="0"/>
          <w:numId w:val="16"/>
        </w:numPr>
        <w:spacing w:line="360" w:lineRule="auto"/>
        <w:ind w:firstLineChars="0"/>
        <w:rPr>
          <w:spacing w:val="-2"/>
          <w:sz w:val="24"/>
        </w:rPr>
      </w:pPr>
      <w:r w:rsidRPr="0004390A">
        <w:rPr>
          <w:spacing w:val="-2"/>
          <w:sz w:val="24"/>
        </w:rPr>
        <w:t>页边距及行距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上边距：</w:t>
      </w:r>
      <w:r w:rsidRPr="0004390A">
        <w:rPr>
          <w:spacing w:val="-2"/>
          <w:sz w:val="24"/>
        </w:rPr>
        <w:t>25mm</w:t>
      </w:r>
      <w:r w:rsidRPr="0004390A">
        <w:rPr>
          <w:spacing w:val="-2"/>
          <w:sz w:val="24"/>
        </w:rPr>
        <w:t>；下边距：</w:t>
      </w:r>
      <w:r w:rsidRPr="0004390A">
        <w:rPr>
          <w:spacing w:val="-2"/>
          <w:sz w:val="24"/>
        </w:rPr>
        <w:t>25mm</w:t>
      </w:r>
      <w:r w:rsidRPr="0004390A">
        <w:rPr>
          <w:spacing w:val="-2"/>
          <w:sz w:val="24"/>
        </w:rPr>
        <w:t>；左边距：</w:t>
      </w:r>
      <w:r w:rsidR="002B6BE8">
        <w:rPr>
          <w:rFonts w:hint="eastAsia"/>
          <w:spacing w:val="-2"/>
          <w:sz w:val="24"/>
        </w:rPr>
        <w:t>25</w:t>
      </w:r>
      <w:r w:rsidRPr="0004390A">
        <w:rPr>
          <w:spacing w:val="-2"/>
          <w:sz w:val="24"/>
        </w:rPr>
        <w:t>mm</w:t>
      </w:r>
      <w:r w:rsidRPr="0004390A">
        <w:rPr>
          <w:spacing w:val="-2"/>
          <w:sz w:val="24"/>
        </w:rPr>
        <w:t>；右边距：</w:t>
      </w:r>
      <w:r w:rsidRPr="0004390A">
        <w:rPr>
          <w:spacing w:val="-2"/>
          <w:sz w:val="24"/>
        </w:rPr>
        <w:t>2</w:t>
      </w:r>
      <w:r w:rsidR="002B6BE8">
        <w:rPr>
          <w:rFonts w:hint="eastAsia"/>
          <w:spacing w:val="-2"/>
          <w:sz w:val="24"/>
        </w:rPr>
        <w:t>5</w:t>
      </w:r>
      <w:r w:rsidRPr="0004390A">
        <w:rPr>
          <w:spacing w:val="-2"/>
          <w:sz w:val="24"/>
        </w:rPr>
        <w:t>mm</w:t>
      </w:r>
      <w:r w:rsidRPr="0004390A">
        <w:rPr>
          <w:spacing w:val="-2"/>
          <w:sz w:val="24"/>
        </w:rPr>
        <w:t>。</w:t>
      </w:r>
    </w:p>
    <w:p w:rsidR="005D4610" w:rsidRPr="0004390A" w:rsidRDefault="0004390A" w:rsidP="0004390A">
      <w:pPr>
        <w:spacing w:line="360" w:lineRule="auto"/>
        <w:ind w:firstLineChars="200" w:firstLine="472"/>
        <w:rPr>
          <w:spacing w:val="-2"/>
          <w:sz w:val="24"/>
        </w:rPr>
      </w:pPr>
      <w:r>
        <w:rPr>
          <w:spacing w:val="-2"/>
          <w:sz w:val="24"/>
        </w:rPr>
        <w:t>章、节</w:t>
      </w:r>
      <w:r w:rsidR="005D4610" w:rsidRPr="0004390A">
        <w:rPr>
          <w:spacing w:val="-2"/>
          <w:sz w:val="24"/>
        </w:rPr>
        <w:t>标题为单倍行距，段前、段后各设为</w:t>
      </w:r>
      <w:r w:rsidR="00F739F8">
        <w:rPr>
          <w:rFonts w:hint="eastAsia"/>
          <w:spacing w:val="-2"/>
          <w:sz w:val="24"/>
        </w:rPr>
        <w:t>6</w:t>
      </w:r>
      <w:r w:rsidR="00F739F8">
        <w:rPr>
          <w:rFonts w:hint="eastAsia"/>
          <w:spacing w:val="-2"/>
          <w:sz w:val="24"/>
        </w:rPr>
        <w:t>磅</w:t>
      </w:r>
      <w:r w:rsidR="005D4610" w:rsidRPr="0004390A">
        <w:rPr>
          <w:spacing w:val="-2"/>
          <w:sz w:val="24"/>
        </w:rPr>
        <w:t>（即前后各空</w:t>
      </w:r>
      <w:r w:rsidR="00F739F8">
        <w:rPr>
          <w:rFonts w:hint="eastAsia"/>
          <w:spacing w:val="-2"/>
          <w:sz w:val="24"/>
        </w:rPr>
        <w:t>6</w:t>
      </w:r>
      <w:r w:rsidR="00F739F8">
        <w:rPr>
          <w:rFonts w:hint="eastAsia"/>
          <w:spacing w:val="-2"/>
          <w:sz w:val="24"/>
        </w:rPr>
        <w:t>磅</w:t>
      </w:r>
      <w:r w:rsidR="005D4610" w:rsidRPr="0004390A">
        <w:rPr>
          <w:spacing w:val="-2"/>
          <w:sz w:val="24"/>
        </w:rPr>
        <w:t>）。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主体部分为</w:t>
      </w:r>
      <w:r w:rsidRPr="0004390A">
        <w:rPr>
          <w:spacing w:val="-2"/>
          <w:sz w:val="24"/>
        </w:rPr>
        <w:t>1.5</w:t>
      </w:r>
      <w:r w:rsidRPr="0004390A">
        <w:rPr>
          <w:spacing w:val="-2"/>
          <w:sz w:val="24"/>
        </w:rPr>
        <w:t>倍行距，段前、段后无空行（即空</w:t>
      </w:r>
      <w:r w:rsidRPr="0004390A">
        <w:rPr>
          <w:spacing w:val="-2"/>
          <w:sz w:val="24"/>
        </w:rPr>
        <w:t>0</w:t>
      </w:r>
      <w:r w:rsidRPr="0004390A">
        <w:rPr>
          <w:spacing w:val="-2"/>
          <w:sz w:val="24"/>
        </w:rPr>
        <w:t>行）。</w:t>
      </w:r>
    </w:p>
    <w:p w:rsidR="005D4610" w:rsidRPr="0004390A" w:rsidRDefault="005D4610" w:rsidP="0088421F">
      <w:pPr>
        <w:pStyle w:val="afa"/>
        <w:numPr>
          <w:ilvl w:val="0"/>
          <w:numId w:val="16"/>
        </w:numPr>
        <w:spacing w:line="360" w:lineRule="auto"/>
        <w:ind w:firstLineChars="0"/>
        <w:rPr>
          <w:spacing w:val="-2"/>
          <w:sz w:val="24"/>
        </w:rPr>
      </w:pPr>
      <w:r w:rsidRPr="0004390A">
        <w:rPr>
          <w:spacing w:val="-2"/>
          <w:sz w:val="24"/>
        </w:rPr>
        <w:t>页码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页码用</w:t>
      </w:r>
      <w:r w:rsidR="00294026">
        <w:rPr>
          <w:spacing w:val="-2"/>
          <w:sz w:val="24"/>
        </w:rPr>
        <w:t>小</w:t>
      </w:r>
      <w:r w:rsidRPr="0004390A">
        <w:rPr>
          <w:spacing w:val="-2"/>
          <w:sz w:val="24"/>
        </w:rPr>
        <w:t>五号阿拉伯数字连续编码，页码位于页脚居中。封面不编入页码。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目录用五号小罗马数字连续编码，页码位于页脚居中。</w:t>
      </w:r>
    </w:p>
    <w:p w:rsidR="005D4610" w:rsidRPr="0004390A" w:rsidRDefault="005D4610" w:rsidP="00243195">
      <w:pPr>
        <w:pStyle w:val="afa"/>
        <w:numPr>
          <w:ilvl w:val="0"/>
          <w:numId w:val="16"/>
        </w:numPr>
        <w:spacing w:line="360" w:lineRule="auto"/>
        <w:ind w:firstLineChars="0"/>
        <w:rPr>
          <w:spacing w:val="-2"/>
          <w:sz w:val="24"/>
        </w:rPr>
      </w:pPr>
      <w:r w:rsidRPr="0004390A">
        <w:rPr>
          <w:spacing w:val="-2"/>
          <w:sz w:val="24"/>
        </w:rPr>
        <w:t>图、表及其附注</w:t>
      </w:r>
      <w:r w:rsidRPr="0004390A">
        <w:rPr>
          <w:spacing w:val="-2"/>
          <w:sz w:val="24"/>
        </w:rPr>
        <w:t xml:space="preserve"> 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图和表应安排在主体部分中第</w:t>
      </w:r>
      <w:r w:rsidRPr="0004390A">
        <w:rPr>
          <w:spacing w:val="-2"/>
          <w:sz w:val="24"/>
        </w:rPr>
        <w:t>1</w:t>
      </w:r>
      <w:r w:rsidRPr="0004390A">
        <w:rPr>
          <w:spacing w:val="-2"/>
          <w:sz w:val="24"/>
        </w:rPr>
        <w:t>次提及该图、表的文字下方。当图或表不能安排在该页时，应安排在该页的下一页。</w:t>
      </w:r>
    </w:p>
    <w:p w:rsidR="002930E8" w:rsidRDefault="005D4610" w:rsidP="002930E8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图应具有</w:t>
      </w:r>
      <w:r w:rsidRPr="0004390A">
        <w:rPr>
          <w:spacing w:val="-2"/>
          <w:sz w:val="24"/>
        </w:rPr>
        <w:t>“</w:t>
      </w:r>
      <w:r w:rsidRPr="0004390A">
        <w:rPr>
          <w:spacing w:val="-2"/>
          <w:sz w:val="24"/>
        </w:rPr>
        <w:t>自明性</w:t>
      </w:r>
      <w:r w:rsidRPr="0004390A">
        <w:rPr>
          <w:spacing w:val="-2"/>
          <w:sz w:val="24"/>
        </w:rPr>
        <w:t>”</w:t>
      </w:r>
      <w:r w:rsidRPr="0004390A">
        <w:rPr>
          <w:spacing w:val="-2"/>
          <w:sz w:val="24"/>
        </w:rPr>
        <w:t>，即只看图、图题和图例，不阅读正文，就可理解图意。图的编号应采用阿拉伯数字分章依续编号，如：</w:t>
      </w:r>
      <w:r w:rsidRPr="0004390A">
        <w:rPr>
          <w:spacing w:val="-2"/>
          <w:sz w:val="24"/>
        </w:rPr>
        <w:t>“</w:t>
      </w:r>
      <w:r w:rsidRPr="0004390A">
        <w:rPr>
          <w:spacing w:val="-2"/>
          <w:sz w:val="24"/>
        </w:rPr>
        <w:t>图</w:t>
      </w:r>
      <w:r w:rsidR="003724AB">
        <w:rPr>
          <w:spacing w:val="-2"/>
          <w:sz w:val="24"/>
        </w:rPr>
        <w:t>1</w:t>
      </w:r>
      <w:r w:rsidRPr="0004390A">
        <w:rPr>
          <w:spacing w:val="-2"/>
          <w:sz w:val="24"/>
        </w:rPr>
        <w:t>”</w:t>
      </w:r>
      <w:r w:rsidRPr="0004390A">
        <w:rPr>
          <w:spacing w:val="-2"/>
          <w:sz w:val="24"/>
        </w:rPr>
        <w:t>。</w:t>
      </w:r>
    </w:p>
    <w:p w:rsidR="00990868" w:rsidRDefault="00990868" w:rsidP="003413DC">
      <w:pPr>
        <w:spacing w:line="360" w:lineRule="auto"/>
        <w:jc w:val="center"/>
        <w:rPr>
          <w:spacing w:val="-2"/>
          <w:sz w:val="24"/>
        </w:rPr>
      </w:pPr>
      <w:r>
        <w:rPr>
          <w:noProof/>
        </w:rPr>
        <w:drawing>
          <wp:inline distT="0" distB="0" distL="0" distR="0" wp14:anchorId="312659AF" wp14:editId="274B6A70">
            <wp:extent cx="4220308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495"/>
                    <a:stretch/>
                  </pic:blipFill>
                  <pic:spPr bwMode="auto">
                    <a:xfrm>
                      <a:off x="0" y="0"/>
                      <a:ext cx="4220308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868" w:rsidRPr="005546CF" w:rsidRDefault="00990868" w:rsidP="00990868">
      <w:pPr>
        <w:spacing w:line="320" w:lineRule="exact"/>
        <w:jc w:val="center"/>
        <w:rPr>
          <w:b/>
          <w:spacing w:val="-2"/>
          <w:szCs w:val="21"/>
        </w:rPr>
      </w:pPr>
      <w:r>
        <w:rPr>
          <w:rFonts w:hint="eastAsia"/>
          <w:b/>
          <w:spacing w:val="-2"/>
          <w:szCs w:val="21"/>
        </w:rPr>
        <w:t>图</w:t>
      </w:r>
      <w:r w:rsidR="003724AB">
        <w:rPr>
          <w:b/>
          <w:spacing w:val="-2"/>
          <w:szCs w:val="21"/>
        </w:rPr>
        <w:t>1</w:t>
      </w:r>
      <w:r w:rsidRPr="005546CF">
        <w:rPr>
          <w:rFonts w:hint="eastAsia"/>
          <w:b/>
          <w:spacing w:val="-2"/>
          <w:szCs w:val="21"/>
        </w:rPr>
        <w:t xml:space="preserve">  </w:t>
      </w:r>
      <w:r w:rsidRPr="005546CF">
        <w:rPr>
          <w:rFonts w:hint="eastAsia"/>
          <w:b/>
          <w:spacing w:val="-2"/>
          <w:szCs w:val="21"/>
        </w:rPr>
        <w:t>将位置</w:t>
      </w:r>
      <w:r w:rsidRPr="005546CF">
        <w:rPr>
          <w:rFonts w:hint="eastAsia"/>
          <w:b/>
          <w:spacing w:val="-2"/>
          <w:szCs w:val="21"/>
        </w:rPr>
        <w:t>3</w:t>
      </w:r>
      <w:r w:rsidRPr="005546CF">
        <w:rPr>
          <w:rFonts w:hint="eastAsia"/>
          <w:b/>
          <w:spacing w:val="-2"/>
          <w:szCs w:val="21"/>
        </w:rPr>
        <w:t>出的元素删除，顺序表前后状态的变化</w:t>
      </w:r>
    </w:p>
    <w:p w:rsidR="005D4610" w:rsidRPr="0004390A" w:rsidRDefault="005D4610" w:rsidP="0004390A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图题应明确简短，用五号宋体加粗，数字和字母为五号</w:t>
      </w:r>
      <w:r w:rsidRPr="0004390A">
        <w:rPr>
          <w:spacing w:val="-2"/>
          <w:sz w:val="24"/>
        </w:rPr>
        <w:t>Times New Roman</w:t>
      </w:r>
      <w:r w:rsidRPr="0004390A">
        <w:rPr>
          <w:spacing w:val="-2"/>
          <w:sz w:val="24"/>
        </w:rPr>
        <w:t>体加粗，图的编号与图题之间应空半角</w:t>
      </w:r>
      <w:r w:rsidRPr="0004390A">
        <w:rPr>
          <w:spacing w:val="-2"/>
          <w:sz w:val="24"/>
        </w:rPr>
        <w:t>2</w:t>
      </w:r>
      <w:r w:rsidRPr="0004390A">
        <w:rPr>
          <w:spacing w:val="-2"/>
          <w:sz w:val="24"/>
        </w:rPr>
        <w:t>格。图的编号与图题应置于图下方的居中位置。图内文字为</w:t>
      </w:r>
      <w:r w:rsidRPr="0004390A">
        <w:rPr>
          <w:spacing w:val="-2"/>
          <w:sz w:val="24"/>
        </w:rPr>
        <w:t>5</w:t>
      </w:r>
      <w:r w:rsidRPr="0004390A">
        <w:rPr>
          <w:spacing w:val="-2"/>
          <w:sz w:val="24"/>
        </w:rPr>
        <w:t>号宋体，数字和字母为</w:t>
      </w:r>
      <w:r w:rsidRPr="0004390A">
        <w:rPr>
          <w:spacing w:val="-2"/>
          <w:sz w:val="24"/>
        </w:rPr>
        <w:t>5</w:t>
      </w:r>
      <w:r w:rsidRPr="0004390A">
        <w:rPr>
          <w:spacing w:val="-2"/>
          <w:sz w:val="24"/>
        </w:rPr>
        <w:t>号</w:t>
      </w:r>
      <w:r w:rsidRPr="0004390A">
        <w:rPr>
          <w:spacing w:val="-2"/>
          <w:sz w:val="24"/>
        </w:rPr>
        <w:t>Times New Roman</w:t>
      </w:r>
      <w:r w:rsidRPr="0004390A">
        <w:rPr>
          <w:spacing w:val="-2"/>
          <w:sz w:val="24"/>
        </w:rPr>
        <w:t>体。</w:t>
      </w:r>
    </w:p>
    <w:p w:rsidR="00300AAC" w:rsidRDefault="005D4610" w:rsidP="00300AAC">
      <w:pPr>
        <w:spacing w:line="360" w:lineRule="auto"/>
        <w:ind w:firstLineChars="200" w:firstLine="472"/>
        <w:rPr>
          <w:spacing w:val="-2"/>
          <w:sz w:val="24"/>
        </w:rPr>
      </w:pPr>
      <w:r w:rsidRPr="0004390A">
        <w:rPr>
          <w:spacing w:val="-2"/>
          <w:sz w:val="24"/>
        </w:rPr>
        <w:t>照片图要求主题和主要部分的轮廓鲜明，如用放大缩小的复制品，必须清晰，反差适中。</w:t>
      </w:r>
    </w:p>
    <w:p w:rsidR="00300AAC" w:rsidRPr="00B82302" w:rsidRDefault="00300AAC" w:rsidP="00300AAC">
      <w:pPr>
        <w:spacing w:line="360" w:lineRule="auto"/>
        <w:ind w:firstLineChars="200" w:firstLine="472"/>
        <w:rPr>
          <w:spacing w:val="-2"/>
          <w:sz w:val="24"/>
        </w:rPr>
      </w:pPr>
      <w:r w:rsidRPr="00B82302">
        <w:rPr>
          <w:spacing w:val="-2"/>
          <w:sz w:val="24"/>
        </w:rPr>
        <w:lastRenderedPageBreak/>
        <w:t>表的编排，一般是内容和测试项目</w:t>
      </w:r>
      <w:r w:rsidRPr="00B82302">
        <w:rPr>
          <w:rFonts w:hint="eastAsia"/>
          <w:spacing w:val="-2"/>
          <w:sz w:val="24"/>
        </w:rPr>
        <w:t>由</w:t>
      </w:r>
      <w:r w:rsidRPr="00B82302">
        <w:rPr>
          <w:spacing w:val="-2"/>
          <w:sz w:val="24"/>
        </w:rPr>
        <w:t>左至右横读，数据依序竖读。表应有自明性。</w:t>
      </w:r>
      <w:r w:rsidRPr="0004390A">
        <w:rPr>
          <w:spacing w:val="-2"/>
          <w:sz w:val="24"/>
        </w:rPr>
        <w:t>一律使用三线表，与文字齐宽，上下边线，线粗</w:t>
      </w:r>
      <w:r w:rsidRPr="0004390A">
        <w:rPr>
          <w:spacing w:val="-2"/>
          <w:sz w:val="24"/>
        </w:rPr>
        <w:t xml:space="preserve">1.5 </w:t>
      </w:r>
      <w:r w:rsidRPr="0004390A">
        <w:rPr>
          <w:spacing w:val="-2"/>
          <w:sz w:val="24"/>
        </w:rPr>
        <w:t>磅，表内线，线粗</w:t>
      </w:r>
      <w:r w:rsidRPr="0004390A">
        <w:rPr>
          <w:spacing w:val="-2"/>
          <w:sz w:val="24"/>
        </w:rPr>
        <w:t xml:space="preserve">1 </w:t>
      </w:r>
      <w:r w:rsidRPr="0004390A">
        <w:rPr>
          <w:spacing w:val="-2"/>
          <w:sz w:val="24"/>
        </w:rPr>
        <w:t>磅。例如表</w:t>
      </w:r>
      <w:r w:rsidRPr="0004390A">
        <w:rPr>
          <w:spacing w:val="-2"/>
          <w:sz w:val="24"/>
        </w:rPr>
        <w:t>1</w:t>
      </w:r>
      <w:r>
        <w:rPr>
          <w:rFonts w:hint="eastAsia"/>
          <w:spacing w:val="-2"/>
          <w:sz w:val="24"/>
        </w:rPr>
        <w:t>所示</w:t>
      </w:r>
    </w:p>
    <w:p w:rsidR="005D4610" w:rsidRPr="0052233C" w:rsidRDefault="005D4610" w:rsidP="0052233C">
      <w:pPr>
        <w:spacing w:line="320" w:lineRule="exact"/>
        <w:jc w:val="center"/>
        <w:rPr>
          <w:b/>
          <w:spacing w:val="-2"/>
          <w:szCs w:val="21"/>
        </w:rPr>
      </w:pPr>
      <w:r w:rsidRPr="0052233C">
        <w:rPr>
          <w:rFonts w:hint="eastAsia"/>
          <w:b/>
          <w:spacing w:val="-2"/>
          <w:szCs w:val="21"/>
        </w:rPr>
        <w:t>表</w:t>
      </w:r>
      <w:r w:rsidRPr="0052233C">
        <w:rPr>
          <w:rFonts w:hint="eastAsia"/>
          <w:b/>
          <w:spacing w:val="-2"/>
          <w:szCs w:val="21"/>
        </w:rPr>
        <w:t>1</w:t>
      </w:r>
      <w:r w:rsidR="0052233C">
        <w:rPr>
          <w:rFonts w:hint="eastAsia"/>
          <w:b/>
          <w:spacing w:val="-2"/>
          <w:szCs w:val="21"/>
        </w:rPr>
        <w:t xml:space="preserve">  </w:t>
      </w:r>
      <w:r w:rsidRPr="0052233C">
        <w:rPr>
          <w:rFonts w:hint="eastAsia"/>
          <w:b/>
          <w:spacing w:val="-2"/>
          <w:szCs w:val="21"/>
        </w:rPr>
        <w:t>调查问卷样本情况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4610" w:rsidRPr="00A5567E" w:rsidTr="00331AA3">
        <w:tc>
          <w:tcPr>
            <w:tcW w:w="2130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个人背景资料</w:t>
            </w:r>
          </w:p>
        </w:tc>
        <w:tc>
          <w:tcPr>
            <w:tcW w:w="2130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</w:p>
        </w:tc>
        <w:tc>
          <w:tcPr>
            <w:tcW w:w="2131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人数</w:t>
            </w:r>
          </w:p>
        </w:tc>
        <w:tc>
          <w:tcPr>
            <w:tcW w:w="2131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百分比（</w:t>
            </w:r>
            <w:r w:rsidRPr="00A5567E">
              <w:rPr>
                <w:rFonts w:hint="eastAsia"/>
                <w:spacing w:val="-2"/>
                <w:szCs w:val="21"/>
              </w:rPr>
              <w:t>%</w:t>
            </w:r>
            <w:r w:rsidRPr="00A5567E">
              <w:rPr>
                <w:rFonts w:hint="eastAsia"/>
                <w:spacing w:val="-2"/>
                <w:szCs w:val="21"/>
              </w:rPr>
              <w:t>）</w:t>
            </w:r>
          </w:p>
        </w:tc>
      </w:tr>
      <w:tr w:rsidR="005D4610" w:rsidRPr="00A5567E" w:rsidTr="00331AA3">
        <w:tc>
          <w:tcPr>
            <w:tcW w:w="2130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教育程度</w:t>
            </w:r>
          </w:p>
        </w:tc>
        <w:tc>
          <w:tcPr>
            <w:tcW w:w="2130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高中及以下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本科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硕士及以上</w:t>
            </w:r>
          </w:p>
        </w:tc>
        <w:tc>
          <w:tcPr>
            <w:tcW w:w="2131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91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125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22</w:t>
            </w:r>
          </w:p>
        </w:tc>
        <w:tc>
          <w:tcPr>
            <w:tcW w:w="2131" w:type="dxa"/>
            <w:shd w:val="clear" w:color="auto" w:fill="FFFFFF"/>
          </w:tcPr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30.6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42.1</w:t>
            </w:r>
          </w:p>
          <w:p w:rsidR="005D4610" w:rsidRPr="00A5567E" w:rsidRDefault="005D4610" w:rsidP="00A5567E">
            <w:pPr>
              <w:spacing w:line="320" w:lineRule="exact"/>
              <w:ind w:firstLineChars="200" w:firstLine="412"/>
              <w:rPr>
                <w:spacing w:val="-2"/>
                <w:szCs w:val="21"/>
              </w:rPr>
            </w:pPr>
            <w:r w:rsidRPr="00A5567E">
              <w:rPr>
                <w:rFonts w:hint="eastAsia"/>
                <w:spacing w:val="-2"/>
                <w:szCs w:val="21"/>
              </w:rPr>
              <w:t>7.4</w:t>
            </w:r>
          </w:p>
        </w:tc>
      </w:tr>
    </w:tbl>
    <w:p w:rsidR="005D4610" w:rsidRPr="00B82302" w:rsidRDefault="005D4610" w:rsidP="00CC1F51">
      <w:pPr>
        <w:spacing w:line="360" w:lineRule="auto"/>
        <w:ind w:firstLineChars="200" w:firstLine="472"/>
        <w:rPr>
          <w:spacing w:val="-2"/>
          <w:sz w:val="24"/>
        </w:rPr>
      </w:pPr>
      <w:r w:rsidRPr="00B82302">
        <w:rPr>
          <w:spacing w:val="-2"/>
          <w:sz w:val="24"/>
        </w:rPr>
        <w:t>表题应明确简短</w:t>
      </w:r>
      <w:r w:rsidRPr="00B82302">
        <w:rPr>
          <w:rFonts w:hint="eastAsia"/>
          <w:spacing w:val="-2"/>
          <w:sz w:val="24"/>
        </w:rPr>
        <w:t>，</w:t>
      </w:r>
      <w:r w:rsidRPr="00B82302">
        <w:rPr>
          <w:spacing w:val="-2"/>
          <w:sz w:val="24"/>
        </w:rPr>
        <w:t>用五号宋体加粗，数字和字母为五号</w:t>
      </w:r>
      <w:r w:rsidRPr="00B82302">
        <w:rPr>
          <w:spacing w:val="-2"/>
          <w:sz w:val="24"/>
        </w:rPr>
        <w:t>Times New Roman</w:t>
      </w:r>
      <w:r w:rsidRPr="00B82302">
        <w:rPr>
          <w:spacing w:val="-2"/>
          <w:sz w:val="24"/>
        </w:rPr>
        <w:t>体加粗，表的编号与表题之间应空半角</w:t>
      </w:r>
      <w:r w:rsidRPr="00B82302">
        <w:rPr>
          <w:spacing w:val="-2"/>
          <w:sz w:val="24"/>
        </w:rPr>
        <w:t>2</w:t>
      </w:r>
      <w:r w:rsidRPr="00B82302">
        <w:rPr>
          <w:spacing w:val="-2"/>
          <w:sz w:val="24"/>
        </w:rPr>
        <w:t>格。表的编号与表题应置于表上方的居中位置。表内文字为</w:t>
      </w:r>
      <w:r w:rsidRPr="00B82302">
        <w:rPr>
          <w:spacing w:val="-2"/>
          <w:sz w:val="24"/>
        </w:rPr>
        <w:t>5</w:t>
      </w:r>
      <w:r w:rsidRPr="00B82302">
        <w:rPr>
          <w:spacing w:val="-2"/>
          <w:sz w:val="24"/>
        </w:rPr>
        <w:t>号宋体，数字和字母为</w:t>
      </w:r>
      <w:r w:rsidRPr="00B82302">
        <w:rPr>
          <w:spacing w:val="-2"/>
          <w:sz w:val="24"/>
        </w:rPr>
        <w:t>5</w:t>
      </w:r>
      <w:r w:rsidRPr="00B82302">
        <w:rPr>
          <w:spacing w:val="-2"/>
          <w:sz w:val="24"/>
        </w:rPr>
        <w:t>号</w:t>
      </w:r>
      <w:r w:rsidRPr="00B82302">
        <w:rPr>
          <w:spacing w:val="-2"/>
          <w:sz w:val="24"/>
        </w:rPr>
        <w:t>Times New Roman</w:t>
      </w:r>
      <w:r w:rsidRPr="00B82302">
        <w:rPr>
          <w:spacing w:val="-2"/>
          <w:sz w:val="24"/>
        </w:rPr>
        <w:t>体。</w:t>
      </w:r>
    </w:p>
    <w:p w:rsidR="00C3371B" w:rsidRDefault="00C3371B" w:rsidP="001F59DE">
      <w:pPr>
        <w:widowControl/>
        <w:jc w:val="left"/>
      </w:pPr>
    </w:p>
    <w:sectPr w:rsidR="00C3371B" w:rsidSect="003413D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FD" w:rsidRDefault="009D5CFD" w:rsidP="009529E5">
      <w:r>
        <w:separator/>
      </w:r>
    </w:p>
  </w:endnote>
  <w:endnote w:type="continuationSeparator" w:id="0">
    <w:p w:rsidR="009D5CFD" w:rsidRDefault="009D5CFD" w:rsidP="0095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FD" w:rsidRDefault="009D5CFD" w:rsidP="009529E5">
      <w:r>
        <w:separator/>
      </w:r>
    </w:p>
  </w:footnote>
  <w:footnote w:type="continuationSeparator" w:id="0">
    <w:p w:rsidR="009D5CFD" w:rsidRDefault="009D5CFD" w:rsidP="00952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3BF6BF8"/>
    <w:multiLevelType w:val="hybridMultilevel"/>
    <w:tmpl w:val="5A3E7558"/>
    <w:lvl w:ilvl="0" w:tplc="77E05758">
      <w:start w:val="2"/>
      <w:numFmt w:val="japaneseCounting"/>
      <w:lvlText w:val="（%1）"/>
      <w:lvlJc w:val="left"/>
      <w:pPr>
        <w:ind w:left="171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0D96624C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24201"/>
    <w:multiLevelType w:val="hybridMultilevel"/>
    <w:tmpl w:val="B4826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7496"/>
    <w:multiLevelType w:val="hybridMultilevel"/>
    <w:tmpl w:val="11541A1C"/>
    <w:lvl w:ilvl="0" w:tplc="89D077E6">
      <w:start w:val="1"/>
      <w:numFmt w:val="japaneseCounting"/>
      <w:lvlText w:val="第%1章"/>
      <w:lvlJc w:val="left"/>
      <w:pPr>
        <w:ind w:left="1872" w:hanging="12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 w15:restartNumberingAfterBreak="0">
    <w:nsid w:val="2D705869"/>
    <w:multiLevelType w:val="hybridMultilevel"/>
    <w:tmpl w:val="F6466C70"/>
    <w:lvl w:ilvl="0" w:tplc="B56C6DE6">
      <w:start w:val="1"/>
      <w:numFmt w:val="chineseCountingThousand"/>
      <w:lvlText w:val="第%1条"/>
      <w:lvlJc w:val="left"/>
      <w:pPr>
        <w:ind w:left="902" w:hanging="420"/>
      </w:pPr>
      <w:rPr>
        <w:rFonts w:hint="eastAsia"/>
        <w:b/>
        <w:bCs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E274800"/>
    <w:multiLevelType w:val="hybridMultilevel"/>
    <w:tmpl w:val="EC4CC9D0"/>
    <w:lvl w:ilvl="0" w:tplc="F208D548">
      <w:start w:val="1"/>
      <w:numFmt w:val="japaneseCounting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9" w15:restartNumberingAfterBreak="0">
    <w:nsid w:val="2FD5348C"/>
    <w:multiLevelType w:val="hybridMultilevel"/>
    <w:tmpl w:val="A1607450"/>
    <w:lvl w:ilvl="0" w:tplc="179C0380">
      <w:start w:val="1"/>
      <w:numFmt w:val="japaneseCounting"/>
      <w:lvlText w:val="第%1章"/>
      <w:lvlJc w:val="left"/>
      <w:pPr>
        <w:ind w:left="1206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0" w15:restartNumberingAfterBreak="0">
    <w:nsid w:val="3B752F11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6E6359E"/>
    <w:multiLevelType w:val="hybridMultilevel"/>
    <w:tmpl w:val="612411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722370"/>
    <w:multiLevelType w:val="hybridMultilevel"/>
    <w:tmpl w:val="61D80402"/>
    <w:lvl w:ilvl="0" w:tplc="04090011">
      <w:start w:val="1"/>
      <w:numFmt w:val="decimal"/>
      <w:lvlText w:val="%1)"/>
      <w:lvlJc w:val="left"/>
      <w:pPr>
        <w:ind w:left="1052" w:hanging="420"/>
      </w:p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3" w15:restartNumberingAfterBreak="0">
    <w:nsid w:val="5C097CD2"/>
    <w:multiLevelType w:val="hybridMultilevel"/>
    <w:tmpl w:val="0A304284"/>
    <w:lvl w:ilvl="0" w:tplc="B56C6DE6">
      <w:start w:val="1"/>
      <w:numFmt w:val="chineseCountingThousand"/>
      <w:lvlText w:val="第%1条"/>
      <w:lvlJc w:val="left"/>
      <w:pPr>
        <w:tabs>
          <w:tab w:val="num" w:pos="846"/>
        </w:tabs>
        <w:ind w:left="846" w:hanging="420"/>
      </w:pPr>
      <w:rPr>
        <w:rFonts w:hint="eastAsia"/>
        <w:b/>
        <w:bCs/>
        <w:i w:val="0"/>
        <w:iCs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1F44BC"/>
    <w:multiLevelType w:val="hybridMultilevel"/>
    <w:tmpl w:val="6636824C"/>
    <w:lvl w:ilvl="0" w:tplc="0E24E840">
      <w:start w:val="1"/>
      <w:numFmt w:val="japaneseCounting"/>
      <w:lvlText w:val="第%1章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7F082D"/>
    <w:multiLevelType w:val="hybridMultilevel"/>
    <w:tmpl w:val="7024B4D8"/>
    <w:lvl w:ilvl="0" w:tplc="B4AEF83A">
      <w:start w:val="1"/>
      <w:numFmt w:val="japaneseCounting"/>
      <w:lvlText w:val="第%1章"/>
      <w:lvlJc w:val="left"/>
      <w:pPr>
        <w:ind w:left="1314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8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610"/>
    <w:rsid w:val="0004390A"/>
    <w:rsid w:val="00046E15"/>
    <w:rsid w:val="00081020"/>
    <w:rsid w:val="000D4D1A"/>
    <w:rsid w:val="000E5E57"/>
    <w:rsid w:val="00115C98"/>
    <w:rsid w:val="00185704"/>
    <w:rsid w:val="00191F62"/>
    <w:rsid w:val="001F59DE"/>
    <w:rsid w:val="00226B26"/>
    <w:rsid w:val="00243195"/>
    <w:rsid w:val="00273035"/>
    <w:rsid w:val="002930E8"/>
    <w:rsid w:val="00294026"/>
    <w:rsid w:val="002B6BE8"/>
    <w:rsid w:val="002D61B9"/>
    <w:rsid w:val="002F451E"/>
    <w:rsid w:val="00300AAC"/>
    <w:rsid w:val="00311936"/>
    <w:rsid w:val="003413DC"/>
    <w:rsid w:val="003724AB"/>
    <w:rsid w:val="0042238C"/>
    <w:rsid w:val="00446874"/>
    <w:rsid w:val="004D7A06"/>
    <w:rsid w:val="004E74F0"/>
    <w:rsid w:val="004F01CA"/>
    <w:rsid w:val="004F41A3"/>
    <w:rsid w:val="0052233C"/>
    <w:rsid w:val="00530F01"/>
    <w:rsid w:val="005612E3"/>
    <w:rsid w:val="005C572B"/>
    <w:rsid w:val="005D4610"/>
    <w:rsid w:val="00611CA6"/>
    <w:rsid w:val="00625087"/>
    <w:rsid w:val="006A2C99"/>
    <w:rsid w:val="00870E29"/>
    <w:rsid w:val="0088421F"/>
    <w:rsid w:val="008E2DA0"/>
    <w:rsid w:val="008F6856"/>
    <w:rsid w:val="0091711E"/>
    <w:rsid w:val="009529E5"/>
    <w:rsid w:val="00990868"/>
    <w:rsid w:val="009A699C"/>
    <w:rsid w:val="009C7CC4"/>
    <w:rsid w:val="009D5CFD"/>
    <w:rsid w:val="00A03B19"/>
    <w:rsid w:val="00A5567E"/>
    <w:rsid w:val="00A80399"/>
    <w:rsid w:val="00B068C5"/>
    <w:rsid w:val="00B82302"/>
    <w:rsid w:val="00BF0FC4"/>
    <w:rsid w:val="00C227F3"/>
    <w:rsid w:val="00C3371B"/>
    <w:rsid w:val="00C77F31"/>
    <w:rsid w:val="00C91231"/>
    <w:rsid w:val="00CC1F51"/>
    <w:rsid w:val="00CF1273"/>
    <w:rsid w:val="00D73432"/>
    <w:rsid w:val="00E811CC"/>
    <w:rsid w:val="00E85A42"/>
    <w:rsid w:val="00F739F8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0AFA0"/>
  <w15:docId w15:val="{C1757733-ED60-410B-A571-8F1E65CC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6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4610"/>
    <w:pPr>
      <w:keepNext/>
      <w:keepLines/>
      <w:spacing w:line="360" w:lineRule="auto"/>
      <w:ind w:firstLineChars="200" w:firstLine="20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rsid w:val="005D4610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link w:val="30"/>
    <w:qFormat/>
    <w:rsid w:val="005D4610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5">
    <w:name w:val="heading 5"/>
    <w:basedOn w:val="a"/>
    <w:next w:val="a"/>
    <w:link w:val="50"/>
    <w:qFormat/>
    <w:rsid w:val="005D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5D4610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5D4610"/>
    <w:rPr>
      <w:rFonts w:ascii="Arial" w:eastAsia="黑体" w:hAnsi="Arial" w:cs="Times New Roman"/>
      <w:kern w:val="0"/>
      <w:sz w:val="32"/>
      <w:szCs w:val="20"/>
    </w:rPr>
  </w:style>
  <w:style w:type="character" w:customStyle="1" w:styleId="30">
    <w:name w:val="标题 3 字符"/>
    <w:basedOn w:val="a1"/>
    <w:link w:val="3"/>
    <w:rsid w:val="005D4610"/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5D4610"/>
    <w:rPr>
      <w:rFonts w:ascii="Times New Roman" w:eastAsia="宋体" w:hAnsi="Times New Roman" w:cs="Times New Roman"/>
      <w:b/>
      <w:bCs/>
      <w:sz w:val="28"/>
      <w:szCs w:val="28"/>
    </w:rPr>
  </w:style>
  <w:style w:type="paragraph" w:styleId="a0">
    <w:name w:val="Normal Indent"/>
    <w:basedOn w:val="a"/>
    <w:rsid w:val="005D4610"/>
    <w:pPr>
      <w:spacing w:line="300" w:lineRule="auto"/>
      <w:ind w:firstLine="420"/>
    </w:pPr>
    <w:rPr>
      <w:sz w:val="24"/>
      <w:szCs w:val="20"/>
    </w:rPr>
  </w:style>
  <w:style w:type="character" w:styleId="a4">
    <w:name w:val="Strong"/>
    <w:uiPriority w:val="22"/>
    <w:qFormat/>
    <w:rsid w:val="005D4610"/>
    <w:rPr>
      <w:b/>
      <w:bCs/>
    </w:rPr>
  </w:style>
  <w:style w:type="character" w:styleId="a5">
    <w:name w:val="page number"/>
    <w:basedOn w:val="a1"/>
    <w:rsid w:val="005D4610"/>
  </w:style>
  <w:style w:type="character" w:styleId="a6">
    <w:name w:val="Hyperlink"/>
    <w:rsid w:val="005D4610"/>
    <w:rPr>
      <w:color w:val="0000FF"/>
      <w:u w:val="single"/>
    </w:rPr>
  </w:style>
  <w:style w:type="character" w:customStyle="1" w:styleId="CharChar">
    <w:name w:val="汇编正文 Char Char"/>
    <w:rsid w:val="005D4610"/>
    <w:rPr>
      <w:rFonts w:ascii="仿宋_GB2312" w:eastAsia="仿宋_GB2312" w:hAnsi="宋体" w:cs="宋体"/>
      <w:snapToGrid w:val="0"/>
      <w:color w:val="000000"/>
      <w:kern w:val="13"/>
      <w:sz w:val="28"/>
      <w:lang w:val="en-US" w:eastAsia="zh-CN" w:bidi="ar-SA"/>
    </w:rPr>
  </w:style>
  <w:style w:type="paragraph" w:customStyle="1" w:styleId="a7">
    <w:name w:val="汇编正文"/>
    <w:basedOn w:val="a"/>
    <w:rsid w:val="005D4610"/>
    <w:pPr>
      <w:ind w:firstLineChars="200" w:firstLine="200"/>
    </w:pPr>
    <w:rPr>
      <w:rFonts w:ascii="仿宋_GB2312" w:eastAsia="仿宋_GB2312" w:hAnsi="宋体" w:cs="宋体"/>
      <w:snapToGrid w:val="0"/>
      <w:color w:val="000000"/>
      <w:kern w:val="13"/>
      <w:sz w:val="28"/>
    </w:rPr>
  </w:style>
  <w:style w:type="character" w:customStyle="1" w:styleId="a8">
    <w:name w:val="纯文本 字符"/>
    <w:link w:val="a9"/>
    <w:rsid w:val="005D4610"/>
    <w:rPr>
      <w:rFonts w:ascii="宋体" w:hAnsi="Courier New"/>
    </w:rPr>
  </w:style>
  <w:style w:type="paragraph" w:styleId="a9">
    <w:name w:val="Plain Text"/>
    <w:basedOn w:val="a"/>
    <w:link w:val="a8"/>
    <w:rsid w:val="005D4610"/>
    <w:rPr>
      <w:rFonts w:ascii="宋体" w:eastAsiaTheme="minorEastAsia" w:hAnsi="Courier New" w:cstheme="minorBidi"/>
      <w:szCs w:val="22"/>
    </w:rPr>
  </w:style>
  <w:style w:type="character" w:customStyle="1" w:styleId="Char1">
    <w:name w:val="纯文本 Char1"/>
    <w:basedOn w:val="a1"/>
    <w:uiPriority w:val="99"/>
    <w:semiHidden/>
    <w:rsid w:val="005D4610"/>
    <w:rPr>
      <w:rFonts w:ascii="宋体" w:eastAsia="宋体" w:hAnsi="Courier New" w:cs="Courier New"/>
      <w:szCs w:val="21"/>
    </w:rPr>
  </w:style>
  <w:style w:type="character" w:customStyle="1" w:styleId="CharChar0">
    <w:name w:val="落款日期 Char Char"/>
    <w:link w:val="aa"/>
    <w:rsid w:val="005D4610"/>
    <w:rPr>
      <w:rFonts w:ascii="仿宋_GB2312" w:eastAsia="仿宋_GB2312" w:hAnsi="仿宋" w:cs="宋体"/>
      <w:snapToGrid w:val="0"/>
      <w:color w:val="000000"/>
      <w:kern w:val="13"/>
      <w:sz w:val="28"/>
    </w:rPr>
  </w:style>
  <w:style w:type="paragraph" w:customStyle="1" w:styleId="aa">
    <w:name w:val="落款日期"/>
    <w:basedOn w:val="a7"/>
    <w:link w:val="CharChar0"/>
    <w:rsid w:val="005D4610"/>
    <w:pPr>
      <w:tabs>
        <w:tab w:val="left" w:pos="7200"/>
      </w:tabs>
      <w:ind w:rightChars="400" w:right="1120" w:firstLineChars="0" w:firstLine="0"/>
      <w:jc w:val="right"/>
    </w:pPr>
    <w:rPr>
      <w:rFonts w:hAnsi="仿宋"/>
      <w:szCs w:val="22"/>
    </w:rPr>
  </w:style>
  <w:style w:type="character" w:customStyle="1" w:styleId="CharChar1">
    <w:name w:val="页眉 Char Char"/>
    <w:rsid w:val="005D4610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header"/>
    <w:basedOn w:val="a"/>
    <w:link w:val="ac"/>
    <w:rsid w:val="005D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rsid w:val="005D4610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章节 Char Char"/>
    <w:rsid w:val="005D4610"/>
    <w:rPr>
      <w:rFonts w:ascii="小标宋" w:eastAsia="小标宋" w:hAnsi="宋体"/>
      <w:b/>
      <w:snapToGrid w:val="0"/>
      <w:kern w:val="13"/>
      <w:sz w:val="32"/>
      <w:szCs w:val="32"/>
      <w:lang w:val="en-US" w:eastAsia="zh-CN" w:bidi="ar-SA"/>
    </w:rPr>
  </w:style>
  <w:style w:type="paragraph" w:customStyle="1" w:styleId="ad">
    <w:name w:val="章节"/>
    <w:basedOn w:val="a"/>
    <w:rsid w:val="005D4610"/>
    <w:pPr>
      <w:jc w:val="center"/>
    </w:pPr>
    <w:rPr>
      <w:rFonts w:ascii="小标宋" w:eastAsia="小标宋" w:hAnsi="宋体"/>
      <w:b/>
      <w:snapToGrid w:val="0"/>
      <w:kern w:val="13"/>
      <w:sz w:val="32"/>
      <w:szCs w:val="32"/>
    </w:rPr>
  </w:style>
  <w:style w:type="paragraph" w:styleId="ae">
    <w:name w:val="Body Text Indent"/>
    <w:basedOn w:val="a"/>
    <w:link w:val="af"/>
    <w:rsid w:val="005D4610"/>
    <w:pPr>
      <w:ind w:firstLine="567"/>
    </w:pPr>
    <w:rPr>
      <w:sz w:val="24"/>
      <w:szCs w:val="20"/>
    </w:rPr>
  </w:style>
  <w:style w:type="character" w:customStyle="1" w:styleId="af">
    <w:name w:val="正文文本缩进 字符"/>
    <w:basedOn w:val="a1"/>
    <w:link w:val="ae"/>
    <w:rsid w:val="005D4610"/>
    <w:rPr>
      <w:rFonts w:ascii="Times New Roman" w:eastAsia="宋体" w:hAnsi="Times New Roman" w:cs="Times New Roman"/>
      <w:sz w:val="24"/>
      <w:szCs w:val="20"/>
    </w:rPr>
  </w:style>
  <w:style w:type="paragraph" w:styleId="31">
    <w:name w:val="Body Text Indent 3"/>
    <w:basedOn w:val="a"/>
    <w:link w:val="32"/>
    <w:rsid w:val="005D4610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1"/>
    <w:link w:val="31"/>
    <w:rsid w:val="005D4610"/>
    <w:rPr>
      <w:rFonts w:ascii="Times New Roman" w:eastAsia="宋体" w:hAnsi="Times New Roman" w:cs="Times New Roman"/>
      <w:sz w:val="16"/>
      <w:szCs w:val="16"/>
    </w:rPr>
  </w:style>
  <w:style w:type="paragraph" w:styleId="21">
    <w:name w:val="toc 2"/>
    <w:basedOn w:val="a"/>
    <w:next w:val="a"/>
    <w:rsid w:val="005D4610"/>
    <w:pPr>
      <w:tabs>
        <w:tab w:val="right" w:leader="dot" w:pos="8296"/>
      </w:tabs>
      <w:spacing w:line="360" w:lineRule="auto"/>
      <w:ind w:firstLineChars="150" w:firstLine="360"/>
      <w:jc w:val="distribute"/>
    </w:pPr>
    <w:rPr>
      <w:rFonts w:ascii="宋体" w:hAnsi="宋体"/>
      <w:bCs/>
      <w:smallCaps/>
      <w:color w:val="000000"/>
      <w:sz w:val="24"/>
    </w:rPr>
  </w:style>
  <w:style w:type="paragraph" w:styleId="af0">
    <w:name w:val="Date"/>
    <w:basedOn w:val="a"/>
    <w:next w:val="a"/>
    <w:link w:val="af1"/>
    <w:rsid w:val="005D4610"/>
    <w:rPr>
      <w:szCs w:val="20"/>
    </w:rPr>
  </w:style>
  <w:style w:type="character" w:customStyle="1" w:styleId="af1">
    <w:name w:val="日期 字符"/>
    <w:basedOn w:val="a1"/>
    <w:link w:val="af0"/>
    <w:rsid w:val="005D4610"/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5D4610"/>
    <w:pPr>
      <w:tabs>
        <w:tab w:val="right" w:leader="dot" w:pos="7892"/>
      </w:tabs>
      <w:spacing w:beforeLines="50" w:afterLines="50" w:line="320" w:lineRule="exact"/>
      <w:jc w:val="center"/>
    </w:pPr>
    <w:rPr>
      <w:rFonts w:ascii="楷体_GB2312" w:eastAsia="楷体_GB2312"/>
      <w:b/>
      <w:sz w:val="28"/>
      <w:szCs w:val="28"/>
    </w:rPr>
  </w:style>
  <w:style w:type="paragraph" w:styleId="af2">
    <w:name w:val="footer"/>
    <w:basedOn w:val="a"/>
    <w:link w:val="af3"/>
    <w:uiPriority w:val="99"/>
    <w:rsid w:val="005D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5D4610"/>
    <w:rPr>
      <w:rFonts w:ascii="Times New Roman" w:eastAsia="宋体" w:hAnsi="Times New Roman" w:cs="Times New Roman"/>
      <w:sz w:val="18"/>
      <w:szCs w:val="18"/>
    </w:rPr>
  </w:style>
  <w:style w:type="paragraph" w:styleId="22">
    <w:name w:val="Body Text Indent 2"/>
    <w:basedOn w:val="a"/>
    <w:link w:val="23"/>
    <w:rsid w:val="005D4610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1"/>
    <w:link w:val="22"/>
    <w:rsid w:val="005D4610"/>
    <w:rPr>
      <w:rFonts w:ascii="Times New Roman" w:eastAsia="宋体" w:hAnsi="Times New Roman" w:cs="Times New Roman"/>
      <w:szCs w:val="24"/>
    </w:rPr>
  </w:style>
  <w:style w:type="paragraph" w:styleId="33">
    <w:name w:val="toc 3"/>
    <w:basedOn w:val="a"/>
    <w:next w:val="a"/>
    <w:rsid w:val="005D4610"/>
    <w:pPr>
      <w:ind w:left="420"/>
      <w:jc w:val="left"/>
    </w:pPr>
    <w:rPr>
      <w:i/>
      <w:iCs/>
    </w:rPr>
  </w:style>
  <w:style w:type="paragraph" w:styleId="af4">
    <w:name w:val="Normal (Web)"/>
    <w:basedOn w:val="a"/>
    <w:uiPriority w:val="99"/>
    <w:rsid w:val="005D46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Balloon Text"/>
    <w:basedOn w:val="a"/>
    <w:link w:val="af6"/>
    <w:rsid w:val="005D4610"/>
    <w:rPr>
      <w:sz w:val="18"/>
      <w:szCs w:val="18"/>
    </w:rPr>
  </w:style>
  <w:style w:type="character" w:customStyle="1" w:styleId="af6">
    <w:name w:val="批注框文本 字符"/>
    <w:basedOn w:val="a1"/>
    <w:link w:val="af5"/>
    <w:rsid w:val="005D4610"/>
    <w:rPr>
      <w:rFonts w:ascii="Times New Roman" w:eastAsia="宋体" w:hAnsi="Times New Roman" w:cs="Times New Roman"/>
      <w:sz w:val="18"/>
      <w:szCs w:val="18"/>
    </w:rPr>
  </w:style>
  <w:style w:type="paragraph" w:styleId="af7">
    <w:name w:val="Body Text"/>
    <w:basedOn w:val="a"/>
    <w:link w:val="af8"/>
    <w:rsid w:val="005D4610"/>
    <w:pPr>
      <w:spacing w:line="400" w:lineRule="atLeast"/>
    </w:pPr>
    <w:rPr>
      <w:rFonts w:ascii="宋体" w:hAnsi="宋体"/>
      <w:sz w:val="24"/>
      <w:szCs w:val="20"/>
    </w:rPr>
  </w:style>
  <w:style w:type="character" w:customStyle="1" w:styleId="af8">
    <w:name w:val="正文文本 字符"/>
    <w:basedOn w:val="a1"/>
    <w:link w:val="af7"/>
    <w:rsid w:val="005D4610"/>
    <w:rPr>
      <w:rFonts w:ascii="宋体" w:eastAsia="宋体" w:hAnsi="宋体" w:cs="Times New Roman"/>
      <w:sz w:val="24"/>
      <w:szCs w:val="20"/>
    </w:rPr>
  </w:style>
  <w:style w:type="paragraph" w:customStyle="1" w:styleId="12">
    <w:name w:val="标题1"/>
    <w:basedOn w:val="a"/>
    <w:rsid w:val="005D461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</w:rPr>
  </w:style>
  <w:style w:type="paragraph" w:customStyle="1" w:styleId="af9">
    <w:name w:val="文号"/>
    <w:basedOn w:val="a"/>
    <w:rsid w:val="005D4610"/>
    <w:pPr>
      <w:spacing w:after="156" w:line="400" w:lineRule="exact"/>
      <w:jc w:val="center"/>
    </w:pPr>
    <w:rPr>
      <w:rFonts w:ascii="楷体_GB2312" w:eastAsia="楷体_GB2312" w:hAnsi="宋体" w:cs="宋体"/>
      <w:b/>
      <w:bCs/>
      <w:snapToGrid w:val="0"/>
      <w:kern w:val="13"/>
      <w:sz w:val="24"/>
      <w:szCs w:val="20"/>
    </w:rPr>
  </w:style>
  <w:style w:type="paragraph" w:styleId="afa">
    <w:name w:val="List Paragraph"/>
    <w:basedOn w:val="a"/>
    <w:uiPriority w:val="99"/>
    <w:qFormat/>
    <w:rsid w:val="005D4610"/>
    <w:pPr>
      <w:ind w:firstLineChars="200" w:firstLine="420"/>
    </w:pPr>
  </w:style>
  <w:style w:type="character" w:customStyle="1" w:styleId="afb">
    <w:name w:val="批注文字 字符"/>
    <w:link w:val="afc"/>
    <w:uiPriority w:val="99"/>
    <w:semiHidden/>
    <w:rsid w:val="005D4610"/>
    <w:rPr>
      <w:szCs w:val="24"/>
    </w:rPr>
  </w:style>
  <w:style w:type="paragraph" w:styleId="afc">
    <w:name w:val="annotation text"/>
    <w:basedOn w:val="a"/>
    <w:link w:val="afb"/>
    <w:uiPriority w:val="99"/>
    <w:semiHidden/>
    <w:unhideWhenUsed/>
    <w:rsid w:val="005D4610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0">
    <w:name w:val="批注文字 Char1"/>
    <w:basedOn w:val="a1"/>
    <w:uiPriority w:val="99"/>
    <w:semiHidden/>
    <w:rsid w:val="005D4610"/>
    <w:rPr>
      <w:rFonts w:ascii="Times New Roman" w:eastAsia="宋体" w:hAnsi="Times New Roman" w:cs="Times New Roman"/>
      <w:szCs w:val="24"/>
    </w:rPr>
  </w:style>
  <w:style w:type="character" w:customStyle="1" w:styleId="afd">
    <w:name w:val="批注主题 字符"/>
    <w:link w:val="afe"/>
    <w:uiPriority w:val="99"/>
    <w:semiHidden/>
    <w:rsid w:val="005D4610"/>
    <w:rPr>
      <w:b/>
      <w:bCs/>
      <w:szCs w:val="24"/>
    </w:rPr>
  </w:style>
  <w:style w:type="paragraph" w:styleId="afe">
    <w:name w:val="annotation subject"/>
    <w:basedOn w:val="afc"/>
    <w:next w:val="afc"/>
    <w:link w:val="afd"/>
    <w:uiPriority w:val="99"/>
    <w:semiHidden/>
    <w:unhideWhenUsed/>
    <w:rsid w:val="005D4610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5D4610"/>
    <w:rPr>
      <w:rFonts w:ascii="Times New Roman" w:eastAsia="宋体" w:hAnsi="Times New Roman" w:cs="Times New Roman"/>
      <w:b/>
      <w:bCs/>
      <w:szCs w:val="24"/>
    </w:rPr>
  </w:style>
  <w:style w:type="paragraph" w:styleId="aff">
    <w:name w:val="Revision"/>
    <w:hidden/>
    <w:uiPriority w:val="99"/>
    <w:semiHidden/>
    <w:rsid w:val="005D4610"/>
    <w:rPr>
      <w:rFonts w:ascii="Times New Roman" w:eastAsia="宋体" w:hAnsi="Times New Roman" w:cs="Times New Roman"/>
      <w:szCs w:val="24"/>
    </w:rPr>
  </w:style>
  <w:style w:type="table" w:customStyle="1" w:styleId="13">
    <w:name w:val="浅色底纹1"/>
    <w:basedOn w:val="a2"/>
    <w:uiPriority w:val="60"/>
    <w:rsid w:val="005D4610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24">
    <w:name w:val="List 2"/>
    <w:basedOn w:val="a"/>
    <w:rsid w:val="005D4610"/>
    <w:pPr>
      <w:ind w:hanging="200"/>
    </w:pPr>
    <w:rPr>
      <w:szCs w:val="20"/>
    </w:rPr>
  </w:style>
  <w:style w:type="paragraph" w:customStyle="1" w:styleId="p0">
    <w:name w:val="p0"/>
    <w:basedOn w:val="a"/>
    <w:rsid w:val="005D4610"/>
    <w:pPr>
      <w:widowControl/>
    </w:pPr>
    <w:rPr>
      <w:kern w:val="0"/>
      <w:szCs w:val="21"/>
    </w:rPr>
  </w:style>
  <w:style w:type="character" w:styleId="aff0">
    <w:name w:val="FollowedHyperlink"/>
    <w:basedOn w:val="a1"/>
    <w:uiPriority w:val="99"/>
    <w:semiHidden/>
    <w:unhideWhenUsed/>
    <w:rsid w:val="005D4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121</Words>
  <Characters>694</Characters>
  <Application>Microsoft Office Word</Application>
  <DocSecurity>0</DocSecurity>
  <Lines>5</Lines>
  <Paragraphs>1</Paragraphs>
  <ScaleCrop>false</ScaleCrop>
  <Company>P R C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51</cp:revision>
  <dcterms:created xsi:type="dcterms:W3CDTF">2015-12-04T13:11:00Z</dcterms:created>
  <dcterms:modified xsi:type="dcterms:W3CDTF">2020-11-22T01:47:00Z</dcterms:modified>
</cp:coreProperties>
</file>